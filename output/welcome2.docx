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1 (Apache licensed) using REFERENCE JAXB in Oracle Java 1.8.0_401 on Windows 11 -->
    <w:p>
      <w:r>
        <w:rPr>
          <w:b/>
          <w:i/>
          <w:caps/>
          <w:color w:val="green"/>
        </w:rPr>
        <w:t>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