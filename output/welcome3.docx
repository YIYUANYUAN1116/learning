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1 (Apache licensed) using REFERENCE JAXB in Oracle Java 1.8.0_401 on Windows 11 -->
    <w:p>
      <w:r>
        <w:drawing>
          <wp:inline distT="0" distB="0" distL="0" distR="0">
            <wp:extent cx="2276475" cy="2847975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